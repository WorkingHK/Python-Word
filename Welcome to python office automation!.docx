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6F3C" w14:textId="7A2358D1" w:rsidR="008E4D20" w:rsidRPr="008E4D20" w:rsidRDefault="008E4D20" w:rsidP="008E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Your Working Number</w:t>
      </w:r>
      <w:r w:rsidR="00C83DE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{{workplan_number}}</w:t>
      </w:r>
    </w:p>
    <w:p w14:paraId="67922BBC" w14:textId="3913305A" w:rsidR="00A746CC" w:rsidRDefault="008E4D20" w:rsidP="008E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Your name</w:t>
      </w:r>
      <w:r w:rsidR="00C83DE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{{First</w:t>
      </w:r>
      <w:r w:rsidR="00F4122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</w:t>
      </w:r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Name}}</w:t>
      </w:r>
    </w:p>
    <w:p w14:paraId="7460D3D2" w14:textId="3032D239" w:rsidR="008E4D20" w:rsidRPr="008E4D20" w:rsidRDefault="00A746CC" w:rsidP="008E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Your last name</w:t>
      </w:r>
      <w:r w:rsidR="00C83DE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="008E4D20"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{{Last</w:t>
      </w:r>
      <w:r w:rsidR="00F4122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</w:t>
      </w:r>
      <w:r w:rsidR="008E4D20"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Name}}</w:t>
      </w:r>
    </w:p>
    <w:p w14:paraId="5DB00D69" w14:textId="28B7B345" w:rsidR="008E4D20" w:rsidRPr="008E4D20" w:rsidRDefault="008E4D20" w:rsidP="008E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Gender</w:t>
      </w:r>
      <w:r w:rsidR="00C83DE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{{Gender}}</w:t>
      </w:r>
    </w:p>
    <w:p w14:paraId="45FF6AC8" w14:textId="2A651A63" w:rsidR="008E4D20" w:rsidRPr="008E4D20" w:rsidRDefault="008E4D20" w:rsidP="008E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Email</w:t>
      </w:r>
      <w:r w:rsidR="00C83DE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{{Email}}</w:t>
      </w:r>
    </w:p>
    <w:p w14:paraId="30B8B84A" w14:textId="03B203E9" w:rsidR="0022376F" w:rsidRPr="008E4D20" w:rsidRDefault="008E4D20" w:rsidP="008E4D20"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Occupation</w:t>
      </w:r>
      <w:r w:rsidR="00C83DE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E4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{{Occupation}}</w:t>
      </w:r>
    </w:p>
    <w:sectPr w:rsidR="0022376F" w:rsidRPr="008E4D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BE571" w14:textId="77777777" w:rsidR="00BA265D" w:rsidRDefault="00BA265D" w:rsidP="008B165E">
      <w:pPr>
        <w:spacing w:after="0" w:line="240" w:lineRule="auto"/>
      </w:pPr>
      <w:r>
        <w:separator/>
      </w:r>
    </w:p>
  </w:endnote>
  <w:endnote w:type="continuationSeparator" w:id="0">
    <w:p w14:paraId="4999C147" w14:textId="77777777" w:rsidR="00BA265D" w:rsidRDefault="00BA265D" w:rsidP="008B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E0DC" w14:textId="77777777" w:rsidR="00BA265D" w:rsidRDefault="00BA265D" w:rsidP="008B165E">
      <w:pPr>
        <w:spacing w:after="0" w:line="240" w:lineRule="auto"/>
      </w:pPr>
      <w:r>
        <w:separator/>
      </w:r>
    </w:p>
  </w:footnote>
  <w:footnote w:type="continuationSeparator" w:id="0">
    <w:p w14:paraId="0C3DC4C7" w14:textId="77777777" w:rsidR="00BA265D" w:rsidRDefault="00BA265D" w:rsidP="008B1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76F"/>
    <w:rsid w:val="0029639D"/>
    <w:rsid w:val="00326F90"/>
    <w:rsid w:val="0052412E"/>
    <w:rsid w:val="00581153"/>
    <w:rsid w:val="008B165E"/>
    <w:rsid w:val="008E4D20"/>
    <w:rsid w:val="00A2264E"/>
    <w:rsid w:val="00A467BC"/>
    <w:rsid w:val="00A746CC"/>
    <w:rsid w:val="00A859CB"/>
    <w:rsid w:val="00AA1D8D"/>
    <w:rsid w:val="00B47730"/>
    <w:rsid w:val="00BA265D"/>
    <w:rsid w:val="00BC0190"/>
    <w:rsid w:val="00C47122"/>
    <w:rsid w:val="00C554B2"/>
    <w:rsid w:val="00C83DE7"/>
    <w:rsid w:val="00CB0664"/>
    <w:rsid w:val="00EF4646"/>
    <w:rsid w:val="00F41228"/>
    <w:rsid w:val="00FA25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3D4D06"/>
  <w14:defaultImageDpi w14:val="300"/>
  <w15:docId w15:val="{66A2503B-A198-4398-9190-5273FD1C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 Man Hoi</cp:lastModifiedBy>
  <cp:revision>11</cp:revision>
  <dcterms:created xsi:type="dcterms:W3CDTF">2013-12-23T23:15:00Z</dcterms:created>
  <dcterms:modified xsi:type="dcterms:W3CDTF">2021-12-24T02:19:00Z</dcterms:modified>
  <cp:category/>
</cp:coreProperties>
</file>